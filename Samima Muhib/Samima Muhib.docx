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94D0A" w14:textId="667A414E" w:rsidR="009B3F4C" w:rsidRPr="003B27C9" w:rsidRDefault="00000000" w:rsidP="00471DFD">
      <w:pPr>
        <w:pStyle w:val="Title"/>
        <w:jc w:val="center"/>
        <w:rPr>
          <w:rFonts w:asciiTheme="minorHAnsi" w:hAnsiTheme="minorHAnsi"/>
          <w:sz w:val="72"/>
          <w:szCs w:val="72"/>
        </w:rPr>
      </w:pPr>
      <w:r w:rsidRPr="003B27C9">
        <w:rPr>
          <w:rFonts w:asciiTheme="minorHAnsi" w:hAnsiTheme="minorHAnsi"/>
          <w:sz w:val="72"/>
          <w:szCs w:val="72"/>
        </w:rPr>
        <w:t>Report</w:t>
      </w:r>
    </w:p>
    <w:p w14:paraId="464BD8CC" w14:textId="05926370" w:rsidR="00471DFD" w:rsidRPr="003B27C9" w:rsidRDefault="00471DFD" w:rsidP="003B27C9">
      <w:pPr>
        <w:pStyle w:val="Heading1"/>
        <w:jc w:val="center"/>
        <w:rPr>
          <w:rFonts w:asciiTheme="minorHAnsi" w:hAnsiTheme="minorHAnsi"/>
          <w:color w:val="EE0000"/>
          <w:sz w:val="36"/>
          <w:szCs w:val="36"/>
        </w:rPr>
      </w:pPr>
      <w:proofErr w:type="spellStart"/>
      <w:r w:rsidRPr="003B27C9">
        <w:rPr>
          <w:rFonts w:asciiTheme="minorHAnsi" w:hAnsiTheme="minorHAnsi"/>
          <w:color w:val="EE0000"/>
          <w:sz w:val="36"/>
          <w:szCs w:val="36"/>
        </w:rPr>
        <w:t>Samima</w:t>
      </w:r>
      <w:proofErr w:type="spellEnd"/>
      <w:r w:rsidRPr="003B27C9">
        <w:rPr>
          <w:rFonts w:asciiTheme="minorHAnsi" w:hAnsiTheme="minorHAnsi"/>
          <w:color w:val="EE0000"/>
          <w:sz w:val="36"/>
          <w:szCs w:val="36"/>
        </w:rPr>
        <w:t xml:space="preserve"> Muhib, Group 2405</w:t>
      </w:r>
    </w:p>
    <w:p w14:paraId="2FF75624" w14:textId="77777777" w:rsidR="003B27C9" w:rsidRDefault="003B27C9" w:rsidP="003B27C9"/>
    <w:p w14:paraId="0F9EC41F" w14:textId="77777777" w:rsidR="003B27C9" w:rsidRDefault="003B27C9" w:rsidP="003B27C9"/>
    <w:p w14:paraId="3A663A62" w14:textId="77777777" w:rsidR="003B27C9" w:rsidRDefault="003B27C9" w:rsidP="003B27C9"/>
    <w:p w14:paraId="23CF0C9F" w14:textId="77777777" w:rsidR="003B27C9" w:rsidRPr="003B27C9" w:rsidRDefault="003B27C9" w:rsidP="003B27C9"/>
    <w:p w14:paraId="6C7FE08B" w14:textId="77777777" w:rsidR="00471DFD" w:rsidRDefault="00471DFD" w:rsidP="00471DFD">
      <w:pPr>
        <w:rPr>
          <w:rFonts w:cstheme="majorBidi"/>
          <w:b/>
          <w:bCs/>
          <w:rtl/>
        </w:rPr>
      </w:pPr>
    </w:p>
    <w:p w14:paraId="75980C83" w14:textId="28916296" w:rsidR="009B3F4C" w:rsidRPr="00471DFD" w:rsidRDefault="00471DFD" w:rsidP="003B27C9">
      <w:pPr>
        <w:jc w:val="center"/>
        <w:rPr>
          <w:rFonts w:cstheme="majorBidi"/>
        </w:rPr>
      </w:pPr>
      <w:r w:rsidRPr="003B27C9">
        <w:rPr>
          <w:rFonts w:cstheme="majorBidi"/>
          <w:b/>
          <w:bCs/>
          <w:color w:val="EE0000"/>
          <w:sz w:val="28"/>
          <w:szCs w:val="28"/>
        </w:rPr>
        <w:t>Introduction</w:t>
      </w:r>
      <w:r w:rsidRPr="003B27C9">
        <w:rPr>
          <w:rFonts w:cstheme="majorBidi"/>
          <w:color w:val="EE0000"/>
          <w:sz w:val="28"/>
          <w:szCs w:val="28"/>
        </w:rPr>
        <w:br/>
      </w:r>
      <w:r w:rsidRPr="00471DFD">
        <w:rPr>
          <w:rFonts w:cstheme="majorBidi"/>
        </w:rPr>
        <w:t xml:space="preserve">This project represents my initial attempt at creating a webpage using HTML for the Information Technology course. The main objective was to design a basic personal website that includes various sections, such as About Me, Hobbies, Favorite Websites, Weekly Schedule, Page Layout, and </w:t>
      </w:r>
      <w:proofErr w:type="gramStart"/>
      <w:r w:rsidRPr="00471DFD">
        <w:rPr>
          <w:rFonts w:cstheme="majorBidi"/>
        </w:rPr>
        <w:t>a Contact</w:t>
      </w:r>
      <w:proofErr w:type="gramEnd"/>
      <w:r w:rsidRPr="00471DFD">
        <w:rPr>
          <w:rFonts w:cstheme="majorBidi"/>
        </w:rPr>
        <w:t xml:space="preserve"> Form.</w:t>
      </w:r>
      <w:r w:rsidR="00000000" w:rsidRPr="00471DFD">
        <w:rPr>
          <w:rFonts w:cstheme="majorBidi"/>
        </w:rPr>
        <w:br/>
      </w:r>
    </w:p>
    <w:p w14:paraId="65250535" w14:textId="77777777" w:rsidR="009B3F4C" w:rsidRPr="00471DFD" w:rsidRDefault="00000000" w:rsidP="003B27C9">
      <w:pPr>
        <w:pStyle w:val="Heading1"/>
        <w:jc w:val="center"/>
        <w:rPr>
          <w:rFonts w:asciiTheme="minorHAnsi" w:hAnsiTheme="minorHAnsi"/>
          <w:color w:val="EE0000"/>
        </w:rPr>
      </w:pPr>
      <w:r w:rsidRPr="00471DFD">
        <w:rPr>
          <w:rFonts w:asciiTheme="minorHAnsi" w:hAnsiTheme="minorHAnsi"/>
          <w:color w:val="EE0000"/>
        </w:rPr>
        <w:t>2. Project Tasks and Screenshots</w:t>
      </w:r>
    </w:p>
    <w:p w14:paraId="5845B9C3" w14:textId="77777777" w:rsidR="009B3F4C" w:rsidRPr="00471DFD" w:rsidRDefault="00000000" w:rsidP="003B27C9">
      <w:pPr>
        <w:pStyle w:val="Heading1"/>
        <w:jc w:val="center"/>
        <w:rPr>
          <w:rFonts w:asciiTheme="minorHAnsi" w:hAnsiTheme="minorHAnsi"/>
          <w:color w:val="EE0000"/>
        </w:rPr>
      </w:pPr>
      <w:r w:rsidRPr="00471DFD">
        <w:rPr>
          <w:rFonts w:asciiTheme="minorHAnsi" w:hAnsiTheme="minorHAnsi"/>
          <w:color w:val="EE0000"/>
        </w:rPr>
        <w:t>Part: Title and Meta Information</w:t>
      </w:r>
    </w:p>
    <w:p w14:paraId="05F4632E" w14:textId="7431C573" w:rsidR="009B3F4C" w:rsidRPr="00471DFD" w:rsidRDefault="00000000">
      <w:pPr>
        <w:rPr>
          <w:rFonts w:cstheme="majorBidi"/>
        </w:rPr>
      </w:pPr>
      <w:r w:rsidRPr="00471DFD">
        <w:rPr>
          <w:rFonts w:cstheme="majorBidi"/>
        </w:rPr>
        <w:t>page title, author, and description.</w:t>
      </w:r>
    </w:p>
    <w:p w14:paraId="44D35A18" w14:textId="1B68483E" w:rsidR="00AE32F2" w:rsidRPr="00471DFD" w:rsidRDefault="00AE32F2">
      <w:pPr>
        <w:rPr>
          <w:rFonts w:cstheme="majorBidi"/>
        </w:rPr>
      </w:pPr>
      <w:r w:rsidRPr="00471DFD">
        <w:rPr>
          <w:rFonts w:cstheme="majorBidi"/>
        </w:rPr>
        <w:t>Input</w:t>
      </w:r>
    </w:p>
    <w:p w14:paraId="0B8DA06C" w14:textId="3919B525" w:rsidR="009B3F4C" w:rsidRDefault="00471DFD" w:rsidP="00AE32F2">
      <w:pPr>
        <w:rPr>
          <w:rFonts w:cstheme="majorBidi"/>
        </w:rPr>
      </w:pPr>
      <w:r w:rsidRPr="00471DFD">
        <w:rPr>
          <w:rFonts w:cstheme="majorBidi"/>
        </w:rPr>
        <w:drawing>
          <wp:inline distT="0" distB="0" distL="0" distR="0" wp14:anchorId="22816E80" wp14:editId="77CBCCA5">
            <wp:extent cx="5486400" cy="1359535"/>
            <wp:effectExtent l="0" t="0" r="0" b="0"/>
            <wp:docPr id="92595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58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2F2" w:rsidRPr="00471DFD">
        <w:rPr>
          <w:rFonts w:cstheme="majorBidi"/>
        </w:rPr>
        <w:br/>
      </w:r>
      <w:r>
        <w:rPr>
          <w:rFonts w:cstheme="majorBidi"/>
        </w:rPr>
        <w:t>output</w:t>
      </w:r>
    </w:p>
    <w:p w14:paraId="035CDEEC" w14:textId="40F82440" w:rsidR="00471DFD" w:rsidRPr="00471DFD" w:rsidRDefault="00471DFD" w:rsidP="00AE32F2">
      <w:pPr>
        <w:rPr>
          <w:rFonts w:cstheme="majorBidi"/>
        </w:rPr>
      </w:pPr>
      <w:r w:rsidRPr="00471DFD">
        <w:rPr>
          <w:rFonts w:cstheme="majorBidi"/>
        </w:rPr>
        <w:drawing>
          <wp:inline distT="0" distB="0" distL="0" distR="0" wp14:anchorId="0A937834" wp14:editId="34C3E1BD">
            <wp:extent cx="4458322" cy="562053"/>
            <wp:effectExtent l="0" t="0" r="0" b="9525"/>
            <wp:docPr id="1400247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473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185D" w14:textId="77777777" w:rsidR="009B3F4C" w:rsidRPr="00471DFD" w:rsidRDefault="00000000" w:rsidP="003B27C9">
      <w:pPr>
        <w:pStyle w:val="Heading1"/>
        <w:jc w:val="center"/>
        <w:rPr>
          <w:rFonts w:asciiTheme="minorHAnsi" w:hAnsiTheme="minorHAnsi"/>
          <w:color w:val="EE0000"/>
        </w:rPr>
      </w:pPr>
      <w:r w:rsidRPr="00471DFD">
        <w:rPr>
          <w:rFonts w:asciiTheme="minorHAnsi" w:hAnsiTheme="minorHAnsi"/>
          <w:color w:val="EE0000"/>
        </w:rPr>
        <w:lastRenderedPageBreak/>
        <w:t>Part: About Me Section</w:t>
      </w:r>
    </w:p>
    <w:p w14:paraId="42C38C6A" w14:textId="78FFC600" w:rsidR="009B3F4C" w:rsidRDefault="00000000">
      <w:pPr>
        <w:rPr>
          <w:rFonts w:cstheme="majorBidi"/>
        </w:rPr>
      </w:pPr>
      <w:r w:rsidRPr="00471DFD">
        <w:rPr>
          <w:rFonts w:cstheme="majorBidi"/>
        </w:rPr>
        <w:t>personal information with heading and paragraph.</w:t>
      </w:r>
    </w:p>
    <w:p w14:paraId="6762A204" w14:textId="7ED9C96F" w:rsidR="00471DFD" w:rsidRPr="00471DFD" w:rsidRDefault="00471DFD" w:rsidP="00471DFD">
      <w:pPr>
        <w:rPr>
          <w:rFonts w:cstheme="majorBidi"/>
        </w:rPr>
      </w:pPr>
      <w:r>
        <w:rPr>
          <w:rFonts w:cstheme="majorBidi"/>
        </w:rPr>
        <w:t>Input</w:t>
      </w:r>
    </w:p>
    <w:p w14:paraId="62EE962C" w14:textId="6F832660" w:rsidR="009B3F4C" w:rsidRDefault="00471DFD" w:rsidP="00AE32F2">
      <w:pPr>
        <w:rPr>
          <w:rFonts w:cstheme="majorBidi"/>
        </w:rPr>
      </w:pPr>
      <w:r w:rsidRPr="00471DFD">
        <w:rPr>
          <w:rFonts w:cstheme="majorBidi"/>
        </w:rPr>
        <w:drawing>
          <wp:inline distT="0" distB="0" distL="0" distR="0" wp14:anchorId="01A0BF57" wp14:editId="4F6F9060">
            <wp:extent cx="5486400" cy="1505585"/>
            <wp:effectExtent l="0" t="0" r="0" b="0"/>
            <wp:docPr id="184622300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23007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2F2" w:rsidRPr="00471DFD">
        <w:rPr>
          <w:rFonts w:cstheme="majorBidi"/>
        </w:rPr>
        <w:br/>
      </w:r>
      <w:r>
        <w:rPr>
          <w:rFonts w:cstheme="majorBidi"/>
        </w:rPr>
        <w:t xml:space="preserve">output </w:t>
      </w:r>
    </w:p>
    <w:p w14:paraId="3FCFBD2F" w14:textId="09822774" w:rsidR="00471DFD" w:rsidRPr="00471DFD" w:rsidRDefault="00471DFD" w:rsidP="00AE32F2">
      <w:pPr>
        <w:rPr>
          <w:rFonts w:cstheme="majorBidi"/>
        </w:rPr>
      </w:pPr>
      <w:r w:rsidRPr="00471DFD">
        <w:rPr>
          <w:rFonts w:cstheme="majorBidi"/>
        </w:rPr>
        <w:drawing>
          <wp:inline distT="0" distB="0" distL="0" distR="0" wp14:anchorId="61303C58" wp14:editId="73F3672A">
            <wp:extent cx="5486400" cy="909955"/>
            <wp:effectExtent l="0" t="0" r="0" b="4445"/>
            <wp:docPr id="945932810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32810" name="Picture 1" descr="A close-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03C0" w14:textId="77777777" w:rsidR="009B3F4C" w:rsidRPr="003B27C9" w:rsidRDefault="00000000" w:rsidP="003B27C9">
      <w:pPr>
        <w:pStyle w:val="Heading2"/>
        <w:jc w:val="center"/>
        <w:rPr>
          <w:rFonts w:asciiTheme="minorHAnsi" w:hAnsiTheme="minorHAnsi"/>
          <w:color w:val="EE0000"/>
        </w:rPr>
      </w:pPr>
      <w:r w:rsidRPr="003B27C9">
        <w:rPr>
          <w:rFonts w:asciiTheme="minorHAnsi" w:hAnsiTheme="minorHAnsi"/>
          <w:color w:val="EE0000"/>
        </w:rPr>
        <w:t>Part: My Hobbies</w:t>
      </w:r>
    </w:p>
    <w:p w14:paraId="1310E0ED" w14:textId="1D6F1855" w:rsidR="009B3F4C" w:rsidRDefault="00000000">
      <w:pPr>
        <w:rPr>
          <w:rFonts w:cstheme="majorBidi"/>
        </w:rPr>
      </w:pPr>
      <w:r w:rsidRPr="00471DFD">
        <w:rPr>
          <w:rFonts w:cstheme="majorBidi"/>
        </w:rPr>
        <w:t xml:space="preserve"> list of hobbies using &lt;ul&gt; tags.</w:t>
      </w:r>
      <w:r w:rsidR="00471DFD">
        <w:rPr>
          <w:rFonts w:cstheme="majorBidi"/>
        </w:rPr>
        <w:t xml:space="preserve"> </w:t>
      </w:r>
    </w:p>
    <w:p w14:paraId="449EE913" w14:textId="745D0291" w:rsidR="00471DFD" w:rsidRPr="00471DFD" w:rsidRDefault="00471DFD">
      <w:pPr>
        <w:rPr>
          <w:rFonts w:cstheme="majorBidi"/>
        </w:rPr>
      </w:pPr>
      <w:r>
        <w:rPr>
          <w:rFonts w:cstheme="majorBidi"/>
        </w:rPr>
        <w:t>input</w:t>
      </w:r>
    </w:p>
    <w:p w14:paraId="0991A776" w14:textId="365D2620" w:rsidR="009B3F4C" w:rsidRDefault="00471DFD">
      <w:pPr>
        <w:rPr>
          <w:rFonts w:cstheme="majorBidi"/>
        </w:rPr>
      </w:pPr>
      <w:r w:rsidRPr="00471DFD">
        <w:rPr>
          <w:rFonts w:cstheme="majorBidi"/>
        </w:rPr>
        <w:drawing>
          <wp:inline distT="0" distB="0" distL="0" distR="0" wp14:anchorId="28C840B3" wp14:editId="64975A46">
            <wp:extent cx="5486400" cy="1513205"/>
            <wp:effectExtent l="0" t="0" r="0" b="0"/>
            <wp:docPr id="112005683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56838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2F2" w:rsidRPr="00471DFD">
        <w:rPr>
          <w:rFonts w:cstheme="majorBidi"/>
        </w:rPr>
        <w:br/>
      </w:r>
      <w:r>
        <w:rPr>
          <w:rFonts w:cstheme="majorBidi"/>
        </w:rPr>
        <w:t>output</w:t>
      </w:r>
    </w:p>
    <w:p w14:paraId="59904365" w14:textId="5D5A8F98" w:rsidR="00471DFD" w:rsidRPr="00471DFD" w:rsidRDefault="00471DFD">
      <w:pPr>
        <w:rPr>
          <w:rFonts w:cstheme="majorBidi"/>
        </w:rPr>
      </w:pPr>
      <w:r w:rsidRPr="00471DFD">
        <w:rPr>
          <w:rFonts w:cstheme="majorBidi"/>
        </w:rPr>
        <w:drawing>
          <wp:inline distT="0" distB="0" distL="0" distR="0" wp14:anchorId="76439208" wp14:editId="35F6B4AE">
            <wp:extent cx="4753638" cy="1609950"/>
            <wp:effectExtent l="0" t="0" r="0" b="9525"/>
            <wp:docPr id="134549135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91356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18A8" w14:textId="77777777" w:rsidR="009B3F4C" w:rsidRPr="003B27C9" w:rsidRDefault="00000000" w:rsidP="003B27C9">
      <w:pPr>
        <w:pStyle w:val="Heading2"/>
        <w:jc w:val="center"/>
        <w:rPr>
          <w:rFonts w:asciiTheme="minorHAnsi" w:hAnsiTheme="minorHAnsi"/>
          <w:color w:val="EE0000"/>
        </w:rPr>
      </w:pPr>
      <w:r w:rsidRPr="003B27C9">
        <w:rPr>
          <w:rFonts w:asciiTheme="minorHAnsi" w:hAnsiTheme="minorHAnsi"/>
          <w:color w:val="EE0000"/>
        </w:rPr>
        <w:lastRenderedPageBreak/>
        <w:t>Part: Favorite Websites</w:t>
      </w:r>
    </w:p>
    <w:p w14:paraId="1E08C71D" w14:textId="5800B295" w:rsidR="009B3F4C" w:rsidRDefault="00000000">
      <w:pPr>
        <w:rPr>
          <w:rFonts w:cstheme="majorBidi"/>
        </w:rPr>
      </w:pPr>
      <w:r w:rsidRPr="00471DFD">
        <w:rPr>
          <w:rFonts w:cstheme="majorBidi"/>
        </w:rPr>
        <w:t xml:space="preserve"> favorite websites using &lt;</w:t>
      </w:r>
      <w:proofErr w:type="spellStart"/>
      <w:r w:rsidRPr="00471DFD">
        <w:rPr>
          <w:rFonts w:cstheme="majorBidi"/>
        </w:rPr>
        <w:t>ol</w:t>
      </w:r>
      <w:proofErr w:type="spellEnd"/>
      <w:r w:rsidRPr="00471DFD">
        <w:rPr>
          <w:rFonts w:cstheme="majorBidi"/>
        </w:rPr>
        <w:t>&gt; and &lt;a&gt; tags.</w:t>
      </w:r>
    </w:p>
    <w:p w14:paraId="26DD1F20" w14:textId="100F05BA" w:rsidR="00471DFD" w:rsidRPr="00471DFD" w:rsidRDefault="00471DFD">
      <w:pPr>
        <w:rPr>
          <w:rFonts w:cstheme="majorBidi"/>
        </w:rPr>
      </w:pPr>
      <w:r>
        <w:rPr>
          <w:rFonts w:cstheme="majorBidi"/>
        </w:rPr>
        <w:t>input</w:t>
      </w:r>
    </w:p>
    <w:p w14:paraId="51CB7475" w14:textId="03CB2CD6" w:rsidR="009B3F4C" w:rsidRDefault="00471DFD">
      <w:pPr>
        <w:rPr>
          <w:rFonts w:cstheme="majorBidi"/>
        </w:rPr>
      </w:pPr>
      <w:r w:rsidRPr="00471DFD">
        <w:rPr>
          <w:rFonts w:cstheme="majorBidi"/>
        </w:rPr>
        <w:drawing>
          <wp:inline distT="0" distB="0" distL="0" distR="0" wp14:anchorId="0293CC0C" wp14:editId="7A43395F">
            <wp:extent cx="5486400" cy="1216660"/>
            <wp:effectExtent l="0" t="0" r="0" b="2540"/>
            <wp:docPr id="1021519561" name="Picture 1" descr="A computer code with many colo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19561" name="Picture 1" descr="A computer code with many colored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2F2" w:rsidRPr="00471DFD">
        <w:rPr>
          <w:rFonts w:cstheme="majorBidi"/>
        </w:rPr>
        <w:br/>
      </w:r>
      <w:r>
        <w:rPr>
          <w:rFonts w:cstheme="majorBidi"/>
        </w:rPr>
        <w:t>output</w:t>
      </w:r>
    </w:p>
    <w:p w14:paraId="6F7E1D28" w14:textId="5264BEA5" w:rsidR="00471DFD" w:rsidRPr="00471DFD" w:rsidRDefault="00471DFD">
      <w:pPr>
        <w:rPr>
          <w:rFonts w:cstheme="majorBidi"/>
        </w:rPr>
      </w:pPr>
      <w:r w:rsidRPr="00471DFD">
        <w:rPr>
          <w:rFonts w:cstheme="majorBidi"/>
        </w:rPr>
        <w:drawing>
          <wp:inline distT="0" distB="0" distL="0" distR="0" wp14:anchorId="7DF2A7F0" wp14:editId="630C2050">
            <wp:extent cx="3057952" cy="1895740"/>
            <wp:effectExtent l="0" t="0" r="9525" b="9525"/>
            <wp:docPr id="4751609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6097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8CF1" w14:textId="77777777" w:rsidR="009B3F4C" w:rsidRPr="003B27C9" w:rsidRDefault="00000000" w:rsidP="003B27C9">
      <w:pPr>
        <w:pStyle w:val="Heading2"/>
        <w:jc w:val="center"/>
        <w:rPr>
          <w:rFonts w:asciiTheme="minorHAnsi" w:hAnsiTheme="minorHAnsi"/>
          <w:color w:val="EE0000"/>
        </w:rPr>
      </w:pPr>
      <w:r w:rsidRPr="003B27C9">
        <w:rPr>
          <w:rFonts w:asciiTheme="minorHAnsi" w:hAnsiTheme="minorHAnsi"/>
          <w:color w:val="EE0000"/>
        </w:rPr>
        <w:t>Part: My Photo</w:t>
      </w:r>
    </w:p>
    <w:p w14:paraId="720EA442" w14:textId="70EB4423" w:rsidR="009B3F4C" w:rsidRPr="00471DFD" w:rsidRDefault="00000000">
      <w:pPr>
        <w:rPr>
          <w:rFonts w:cstheme="majorBidi"/>
        </w:rPr>
      </w:pPr>
      <w:r w:rsidRPr="00471DFD">
        <w:rPr>
          <w:rFonts w:cstheme="majorBidi"/>
        </w:rPr>
        <w:t xml:space="preserve">image with </w:t>
      </w:r>
      <w:proofErr w:type="spellStart"/>
      <w:r w:rsidRPr="00471DFD">
        <w:rPr>
          <w:rFonts w:cstheme="majorBidi"/>
        </w:rPr>
        <w:t>img</w:t>
      </w:r>
      <w:proofErr w:type="spellEnd"/>
      <w:r w:rsidRPr="00471DFD">
        <w:rPr>
          <w:rFonts w:cstheme="majorBidi"/>
        </w:rPr>
        <w:t xml:space="preserve"> tag.</w:t>
      </w:r>
    </w:p>
    <w:p w14:paraId="5BB81C7F" w14:textId="55B35FAE" w:rsidR="00471DFD" w:rsidRDefault="00471DFD">
      <w:pPr>
        <w:rPr>
          <w:rFonts w:cstheme="majorBidi"/>
        </w:rPr>
      </w:pPr>
      <w:r>
        <w:rPr>
          <w:rFonts w:cstheme="majorBidi"/>
        </w:rPr>
        <w:t>Input</w:t>
      </w:r>
    </w:p>
    <w:p w14:paraId="01B7A933" w14:textId="77777777" w:rsidR="00471DFD" w:rsidRDefault="00471DFD">
      <w:pPr>
        <w:rPr>
          <w:rFonts w:cstheme="majorBidi"/>
        </w:rPr>
      </w:pPr>
      <w:r w:rsidRPr="00471DFD">
        <w:rPr>
          <w:rFonts w:cstheme="majorBidi"/>
        </w:rPr>
        <w:drawing>
          <wp:inline distT="0" distB="0" distL="0" distR="0" wp14:anchorId="26B354BE" wp14:editId="16728E9E">
            <wp:extent cx="5486400" cy="694690"/>
            <wp:effectExtent l="0" t="0" r="0" b="0"/>
            <wp:docPr id="24222635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26350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C1E0" w14:textId="37E162CB" w:rsidR="00471DFD" w:rsidRDefault="00471DFD">
      <w:pPr>
        <w:rPr>
          <w:rFonts w:cstheme="majorBidi"/>
        </w:rPr>
      </w:pPr>
      <w:r>
        <w:rPr>
          <w:rFonts w:cstheme="majorBidi"/>
        </w:rPr>
        <w:t>Output</w:t>
      </w:r>
    </w:p>
    <w:p w14:paraId="36C06659" w14:textId="6C4391CC" w:rsidR="009B3F4C" w:rsidRPr="00471DFD" w:rsidRDefault="00471DFD">
      <w:pPr>
        <w:rPr>
          <w:rFonts w:cstheme="majorBidi"/>
        </w:rPr>
      </w:pPr>
      <w:r w:rsidRPr="00471DFD">
        <w:rPr>
          <w:rFonts w:cstheme="majorBidi"/>
        </w:rPr>
        <w:lastRenderedPageBreak/>
        <w:drawing>
          <wp:inline distT="0" distB="0" distL="0" distR="0" wp14:anchorId="773D20BD" wp14:editId="34B5438D">
            <wp:extent cx="1494356" cy="2343150"/>
            <wp:effectExtent l="0" t="0" r="0" b="0"/>
            <wp:docPr id="1850957386" name="Picture 1" descr="A close up of a pink flow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57386" name="Picture 1" descr="A close up of a pink flow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0811" cy="235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2F2" w:rsidRPr="00471DFD">
        <w:rPr>
          <w:rFonts w:cstheme="majorBidi"/>
        </w:rPr>
        <w:br/>
      </w:r>
    </w:p>
    <w:p w14:paraId="0E232D3E" w14:textId="77777777" w:rsidR="009B3F4C" w:rsidRPr="003B27C9" w:rsidRDefault="00000000" w:rsidP="003B27C9">
      <w:pPr>
        <w:pStyle w:val="Heading2"/>
        <w:jc w:val="center"/>
        <w:rPr>
          <w:rFonts w:asciiTheme="minorHAnsi" w:hAnsiTheme="minorHAnsi"/>
          <w:color w:val="EE0000"/>
        </w:rPr>
      </w:pPr>
      <w:r w:rsidRPr="003B27C9">
        <w:rPr>
          <w:rFonts w:asciiTheme="minorHAnsi" w:hAnsiTheme="minorHAnsi"/>
          <w:color w:val="EE0000"/>
        </w:rPr>
        <w:t>Part: Button with Alert</w:t>
      </w:r>
    </w:p>
    <w:p w14:paraId="768B4CE1" w14:textId="097A1E5B" w:rsidR="009B3F4C" w:rsidRDefault="00000000">
      <w:pPr>
        <w:rPr>
          <w:rFonts w:cstheme="majorBidi"/>
        </w:rPr>
      </w:pPr>
      <w:r w:rsidRPr="00471DFD">
        <w:rPr>
          <w:rFonts w:cstheme="majorBidi"/>
        </w:rPr>
        <w:t>button that shows an alert when clicked.</w:t>
      </w:r>
    </w:p>
    <w:p w14:paraId="4194A495" w14:textId="127710EB" w:rsidR="00471DFD" w:rsidRPr="00471DFD" w:rsidRDefault="00471DFD">
      <w:pPr>
        <w:rPr>
          <w:rFonts w:cstheme="majorBidi"/>
        </w:rPr>
      </w:pPr>
      <w:r>
        <w:rPr>
          <w:rFonts w:cstheme="majorBidi"/>
        </w:rPr>
        <w:t>input</w:t>
      </w:r>
    </w:p>
    <w:p w14:paraId="59115E21" w14:textId="72AD86FA" w:rsidR="009B3F4C" w:rsidRDefault="00471DFD">
      <w:pPr>
        <w:rPr>
          <w:rFonts w:cstheme="majorBidi"/>
        </w:rPr>
      </w:pPr>
      <w:r w:rsidRPr="00471DFD">
        <w:rPr>
          <w:rFonts w:cstheme="majorBidi"/>
        </w:rPr>
        <w:drawing>
          <wp:inline distT="0" distB="0" distL="0" distR="0" wp14:anchorId="7F7088BE" wp14:editId="3F23E5B2">
            <wp:extent cx="4020111" cy="752580"/>
            <wp:effectExtent l="0" t="0" r="0" b="9525"/>
            <wp:docPr id="28445270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52709" name="Picture 1" descr="A black background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2F2" w:rsidRPr="00471DFD">
        <w:rPr>
          <w:rFonts w:cstheme="majorBidi"/>
        </w:rPr>
        <w:br/>
      </w:r>
      <w:r>
        <w:rPr>
          <w:rFonts w:cstheme="majorBidi"/>
        </w:rPr>
        <w:t>output</w:t>
      </w:r>
    </w:p>
    <w:p w14:paraId="196FF1FB" w14:textId="76B1A89A" w:rsidR="00471DFD" w:rsidRPr="00471DFD" w:rsidRDefault="00471DFD">
      <w:pPr>
        <w:rPr>
          <w:rFonts w:cstheme="majorBidi"/>
        </w:rPr>
      </w:pPr>
      <w:r w:rsidRPr="00471DFD">
        <w:rPr>
          <w:rFonts w:cstheme="majorBidi"/>
        </w:rPr>
        <w:drawing>
          <wp:inline distT="0" distB="0" distL="0" distR="0" wp14:anchorId="189E1F26" wp14:editId="5E1E2035">
            <wp:extent cx="1057423" cy="685896"/>
            <wp:effectExtent l="0" t="0" r="9525" b="0"/>
            <wp:docPr id="2106377085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77085" name="Picture 1" descr="A close up of a sig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04B6" w14:textId="77777777" w:rsidR="009B3F4C" w:rsidRPr="003B27C9" w:rsidRDefault="00000000" w:rsidP="003B27C9">
      <w:pPr>
        <w:pStyle w:val="Heading2"/>
        <w:jc w:val="center"/>
        <w:rPr>
          <w:rFonts w:asciiTheme="minorHAnsi" w:hAnsiTheme="minorHAnsi"/>
          <w:color w:val="EE0000"/>
        </w:rPr>
      </w:pPr>
      <w:r w:rsidRPr="003B27C9">
        <w:rPr>
          <w:rFonts w:asciiTheme="minorHAnsi" w:hAnsiTheme="minorHAnsi"/>
          <w:color w:val="EE0000"/>
        </w:rPr>
        <w:t>Part: Weekly Class Schedule</w:t>
      </w:r>
    </w:p>
    <w:p w14:paraId="7AA28318" w14:textId="655116FE" w:rsidR="009B3F4C" w:rsidRDefault="00000000">
      <w:pPr>
        <w:rPr>
          <w:rFonts w:cstheme="majorBidi"/>
        </w:rPr>
      </w:pPr>
      <w:r w:rsidRPr="00471DFD">
        <w:rPr>
          <w:rFonts w:cstheme="majorBidi"/>
        </w:rPr>
        <w:t>table for class schedule.</w:t>
      </w:r>
    </w:p>
    <w:p w14:paraId="3040812A" w14:textId="0DBF9EAF" w:rsidR="00471DFD" w:rsidRPr="00471DFD" w:rsidRDefault="00471DFD">
      <w:pPr>
        <w:rPr>
          <w:rFonts w:cstheme="majorBidi"/>
        </w:rPr>
      </w:pPr>
      <w:r>
        <w:rPr>
          <w:rFonts w:cstheme="majorBidi"/>
        </w:rPr>
        <w:t>input</w:t>
      </w:r>
    </w:p>
    <w:p w14:paraId="478C2CC6" w14:textId="280263DF" w:rsidR="009B3F4C" w:rsidRDefault="00AE32F2">
      <w:pPr>
        <w:rPr>
          <w:rFonts w:cstheme="majorBidi"/>
        </w:rPr>
      </w:pPr>
      <w:r w:rsidRPr="00471DFD">
        <w:rPr>
          <w:rFonts w:cstheme="majorBidi"/>
        </w:rPr>
        <w:lastRenderedPageBreak/>
        <w:br/>
      </w:r>
      <w:r w:rsidR="00471DFD" w:rsidRPr="00471DFD">
        <w:rPr>
          <w:rFonts w:cstheme="majorBidi"/>
        </w:rPr>
        <w:drawing>
          <wp:inline distT="0" distB="0" distL="0" distR="0" wp14:anchorId="7EBE36E7" wp14:editId="6C30B315">
            <wp:extent cx="1822224" cy="3549650"/>
            <wp:effectExtent l="0" t="0" r="6985" b="0"/>
            <wp:docPr id="152578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839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0862" cy="356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809A" w14:textId="44586903" w:rsidR="00471DFD" w:rsidRDefault="00471DFD">
      <w:pPr>
        <w:rPr>
          <w:rFonts w:cstheme="majorBidi"/>
        </w:rPr>
      </w:pPr>
      <w:r>
        <w:rPr>
          <w:rFonts w:cstheme="majorBidi"/>
        </w:rPr>
        <w:t>Output</w:t>
      </w:r>
    </w:p>
    <w:p w14:paraId="4F8A3C76" w14:textId="28316A67" w:rsidR="00471DFD" w:rsidRPr="00471DFD" w:rsidRDefault="00471DFD">
      <w:pPr>
        <w:rPr>
          <w:rFonts w:cstheme="majorBidi"/>
        </w:rPr>
      </w:pPr>
      <w:r w:rsidRPr="00471DFD">
        <w:rPr>
          <w:rFonts w:cstheme="majorBidi"/>
        </w:rPr>
        <w:drawing>
          <wp:inline distT="0" distB="0" distL="0" distR="0" wp14:anchorId="0ACBCA10" wp14:editId="4EDD7F38">
            <wp:extent cx="5486400" cy="3679190"/>
            <wp:effectExtent l="0" t="0" r="0" b="0"/>
            <wp:docPr id="1147776174" name="Picture 1" descr="A schedule of a cl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76174" name="Picture 1" descr="A schedule of a clas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87E9" w14:textId="77777777" w:rsidR="009B3F4C" w:rsidRPr="003B27C9" w:rsidRDefault="00000000" w:rsidP="003B27C9">
      <w:pPr>
        <w:pStyle w:val="Heading2"/>
        <w:jc w:val="center"/>
        <w:rPr>
          <w:rFonts w:asciiTheme="minorHAnsi" w:hAnsiTheme="minorHAnsi"/>
          <w:color w:val="EE0000"/>
        </w:rPr>
      </w:pPr>
      <w:r w:rsidRPr="003B27C9">
        <w:rPr>
          <w:rFonts w:asciiTheme="minorHAnsi" w:hAnsiTheme="minorHAnsi"/>
          <w:color w:val="EE0000"/>
        </w:rPr>
        <w:lastRenderedPageBreak/>
        <w:t>Part: Two-Column Layout</w:t>
      </w:r>
    </w:p>
    <w:p w14:paraId="47D0E9A2" w14:textId="7F2918A0" w:rsidR="009B3F4C" w:rsidRDefault="00000000">
      <w:pPr>
        <w:rPr>
          <w:rFonts w:cstheme="majorBidi"/>
        </w:rPr>
      </w:pPr>
      <w:r w:rsidRPr="00471DFD">
        <w:rPr>
          <w:rFonts w:cstheme="majorBidi"/>
        </w:rPr>
        <w:t>a simple layout using an HTML table with menu and main content.</w:t>
      </w:r>
    </w:p>
    <w:p w14:paraId="2D1148CD" w14:textId="3856FE38" w:rsidR="00471DFD" w:rsidRPr="00471DFD" w:rsidRDefault="00471DFD" w:rsidP="00471DFD">
      <w:pPr>
        <w:rPr>
          <w:rFonts w:cstheme="majorBidi"/>
        </w:rPr>
      </w:pPr>
      <w:r>
        <w:rPr>
          <w:rFonts w:cstheme="majorBidi"/>
        </w:rPr>
        <w:t>Input</w:t>
      </w:r>
    </w:p>
    <w:p w14:paraId="349FCC96" w14:textId="30967660" w:rsidR="009B3F4C" w:rsidRDefault="00471DFD">
      <w:pPr>
        <w:rPr>
          <w:rFonts w:cstheme="majorBidi"/>
        </w:rPr>
      </w:pPr>
      <w:r w:rsidRPr="00471DFD">
        <w:rPr>
          <w:rFonts w:cstheme="majorBidi"/>
        </w:rPr>
        <w:drawing>
          <wp:inline distT="0" distB="0" distL="0" distR="0" wp14:anchorId="0E7445FD" wp14:editId="5B186238">
            <wp:extent cx="4572000" cy="3027892"/>
            <wp:effectExtent l="0" t="0" r="0" b="1270"/>
            <wp:docPr id="21383646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64604" name="Picture 1" descr="A screen 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2921" cy="30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2F2" w:rsidRPr="00471DFD">
        <w:rPr>
          <w:rFonts w:cstheme="majorBidi"/>
        </w:rPr>
        <w:br/>
      </w:r>
      <w:r>
        <w:rPr>
          <w:rFonts w:cstheme="majorBidi"/>
        </w:rPr>
        <w:t>output</w:t>
      </w:r>
    </w:p>
    <w:p w14:paraId="43EAF384" w14:textId="77777777" w:rsidR="00471DFD" w:rsidRDefault="00471DFD">
      <w:pPr>
        <w:rPr>
          <w:rFonts w:cstheme="majorBidi"/>
        </w:rPr>
      </w:pPr>
    </w:p>
    <w:p w14:paraId="628993E7" w14:textId="5ABF030F" w:rsidR="00471DFD" w:rsidRPr="00471DFD" w:rsidRDefault="003B27C9">
      <w:pPr>
        <w:rPr>
          <w:rFonts w:cstheme="majorBidi"/>
        </w:rPr>
      </w:pPr>
      <w:r w:rsidRPr="003B27C9">
        <w:rPr>
          <w:rFonts w:cstheme="majorBidi"/>
        </w:rPr>
        <w:drawing>
          <wp:inline distT="0" distB="0" distL="0" distR="0" wp14:anchorId="6CE533CF" wp14:editId="3352FE1B">
            <wp:extent cx="5486400" cy="940435"/>
            <wp:effectExtent l="0" t="0" r="0" b="0"/>
            <wp:docPr id="1992840846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40846" name="Picture 1" descr="A close-up of a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5D12" w14:textId="77777777" w:rsidR="009B3F4C" w:rsidRPr="003B27C9" w:rsidRDefault="00000000" w:rsidP="003B27C9">
      <w:pPr>
        <w:pStyle w:val="Heading2"/>
        <w:jc w:val="center"/>
        <w:rPr>
          <w:rFonts w:asciiTheme="minorHAnsi" w:hAnsiTheme="minorHAnsi"/>
          <w:color w:val="EE0000"/>
        </w:rPr>
      </w:pPr>
      <w:r w:rsidRPr="003B27C9">
        <w:rPr>
          <w:rFonts w:asciiTheme="minorHAnsi" w:hAnsiTheme="minorHAnsi"/>
          <w:color w:val="EE0000"/>
        </w:rPr>
        <w:t>Part: My Mood Today</w:t>
      </w:r>
    </w:p>
    <w:p w14:paraId="31977FCA" w14:textId="05B5494F" w:rsidR="009B3F4C" w:rsidRDefault="00000000">
      <w:pPr>
        <w:rPr>
          <w:rFonts w:cstheme="majorBidi"/>
        </w:rPr>
      </w:pPr>
      <w:r w:rsidRPr="00471DFD">
        <w:rPr>
          <w:rFonts w:cstheme="majorBidi"/>
        </w:rPr>
        <w:t>text and emojis to show mood.</w:t>
      </w:r>
    </w:p>
    <w:p w14:paraId="4B62ECF0" w14:textId="023A04C8" w:rsidR="003B27C9" w:rsidRPr="00471DFD" w:rsidRDefault="003B27C9">
      <w:pPr>
        <w:rPr>
          <w:rFonts w:cstheme="majorBidi"/>
        </w:rPr>
      </w:pPr>
      <w:r>
        <w:rPr>
          <w:rFonts w:cstheme="majorBidi"/>
        </w:rPr>
        <w:t>input</w:t>
      </w:r>
    </w:p>
    <w:p w14:paraId="669AD9DD" w14:textId="77777777" w:rsidR="003B27C9" w:rsidRDefault="003B27C9">
      <w:pPr>
        <w:rPr>
          <w:rFonts w:cstheme="majorBidi"/>
        </w:rPr>
      </w:pPr>
      <w:r w:rsidRPr="003B27C9">
        <w:rPr>
          <w:rFonts w:cstheme="majorBidi"/>
        </w:rPr>
        <w:drawing>
          <wp:inline distT="0" distB="0" distL="0" distR="0" wp14:anchorId="10B3F252" wp14:editId="5DA4EB52">
            <wp:extent cx="2915057" cy="1381318"/>
            <wp:effectExtent l="0" t="0" r="0" b="9525"/>
            <wp:docPr id="104786527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65278" name="Picture 1" descr="A screenshot of a computer scree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32CA" w14:textId="61C4A2C6" w:rsidR="009B3F4C" w:rsidRPr="00471DFD" w:rsidRDefault="00AE32F2">
      <w:pPr>
        <w:rPr>
          <w:rFonts w:cstheme="majorBidi"/>
        </w:rPr>
      </w:pPr>
      <w:r w:rsidRPr="00471DFD">
        <w:rPr>
          <w:rFonts w:cstheme="majorBidi"/>
        </w:rPr>
        <w:lastRenderedPageBreak/>
        <w:br/>
      </w:r>
      <w:r w:rsidR="003B27C9">
        <w:rPr>
          <w:rFonts w:cstheme="majorBidi"/>
        </w:rPr>
        <w:t>output</w:t>
      </w:r>
    </w:p>
    <w:p w14:paraId="0088F6AB" w14:textId="19C186CC" w:rsidR="00C66F1F" w:rsidRDefault="003B27C9" w:rsidP="003B27C9">
      <w:pPr>
        <w:rPr>
          <w:rFonts w:cstheme="majorBidi"/>
        </w:rPr>
      </w:pPr>
      <w:r w:rsidRPr="003B27C9">
        <w:rPr>
          <w:rFonts w:cstheme="majorBidi"/>
        </w:rPr>
        <w:drawing>
          <wp:inline distT="0" distB="0" distL="0" distR="0" wp14:anchorId="5307CDCE" wp14:editId="5D3372A2">
            <wp:extent cx="5468113" cy="1086002"/>
            <wp:effectExtent l="0" t="0" r="0" b="0"/>
            <wp:docPr id="1230297562" name="Picture 1" descr="A palm tree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97562" name="Picture 1" descr="A palm trees with black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9C87" w14:textId="77777777" w:rsidR="003B27C9" w:rsidRPr="00471DFD" w:rsidRDefault="003B27C9" w:rsidP="003B27C9">
      <w:pPr>
        <w:rPr>
          <w:rFonts w:cstheme="majorBidi"/>
        </w:rPr>
      </w:pPr>
    </w:p>
    <w:p w14:paraId="67BF3105" w14:textId="77777777" w:rsidR="009B3F4C" w:rsidRPr="003B27C9" w:rsidRDefault="00000000" w:rsidP="003B27C9">
      <w:pPr>
        <w:pStyle w:val="Heading2"/>
        <w:jc w:val="center"/>
        <w:rPr>
          <w:rFonts w:asciiTheme="minorHAnsi" w:hAnsiTheme="minorHAnsi"/>
          <w:color w:val="EE0000"/>
        </w:rPr>
      </w:pPr>
      <w:r w:rsidRPr="003B27C9">
        <w:rPr>
          <w:rFonts w:asciiTheme="minorHAnsi" w:hAnsiTheme="minorHAnsi"/>
          <w:color w:val="EE0000"/>
        </w:rPr>
        <w:t>Part: Contact Me Form</w:t>
      </w:r>
    </w:p>
    <w:p w14:paraId="2CC86B27" w14:textId="434B6BB1" w:rsidR="009B3F4C" w:rsidRDefault="00000000">
      <w:pPr>
        <w:rPr>
          <w:rFonts w:cstheme="majorBidi"/>
        </w:rPr>
      </w:pPr>
      <w:r w:rsidRPr="00471DFD">
        <w:rPr>
          <w:rFonts w:cstheme="majorBidi"/>
        </w:rPr>
        <w:t>a form with input fields (name, email, favorite color).</w:t>
      </w:r>
    </w:p>
    <w:p w14:paraId="7E583462" w14:textId="0AFA076B" w:rsidR="003B27C9" w:rsidRPr="00471DFD" w:rsidRDefault="003B27C9">
      <w:pPr>
        <w:rPr>
          <w:rFonts w:cstheme="majorBidi"/>
        </w:rPr>
      </w:pPr>
      <w:r>
        <w:rPr>
          <w:rFonts w:cstheme="majorBidi"/>
        </w:rPr>
        <w:t>input</w:t>
      </w:r>
    </w:p>
    <w:p w14:paraId="5C5E84D7" w14:textId="7193CBCE" w:rsidR="003B27C9" w:rsidRDefault="003B27C9">
      <w:pPr>
        <w:rPr>
          <w:rFonts w:cstheme="majorBidi"/>
        </w:rPr>
      </w:pPr>
      <w:r w:rsidRPr="003B27C9">
        <w:rPr>
          <w:rFonts w:cstheme="majorBidi"/>
        </w:rPr>
        <w:drawing>
          <wp:inline distT="0" distB="0" distL="0" distR="0" wp14:anchorId="4DFE9EA3" wp14:editId="100470D7">
            <wp:extent cx="2768600" cy="1724128"/>
            <wp:effectExtent l="0" t="0" r="0" b="9525"/>
            <wp:docPr id="182918649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86499" name="Picture 1" descr="A computer screen shot of a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6954" cy="17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40D2" w14:textId="70CFA1B0" w:rsidR="003B27C9" w:rsidRDefault="003B27C9">
      <w:pPr>
        <w:rPr>
          <w:rFonts w:cstheme="majorBidi"/>
        </w:rPr>
      </w:pPr>
      <w:r>
        <w:rPr>
          <w:rFonts w:cstheme="majorBidi"/>
        </w:rPr>
        <w:t>Output</w:t>
      </w:r>
    </w:p>
    <w:p w14:paraId="7EB483B6" w14:textId="5909745E" w:rsidR="003B27C9" w:rsidRDefault="003B27C9">
      <w:pPr>
        <w:rPr>
          <w:rFonts w:cstheme="majorBidi"/>
        </w:rPr>
      </w:pPr>
      <w:r w:rsidRPr="003B27C9">
        <w:rPr>
          <w:rFonts w:cstheme="majorBidi"/>
        </w:rPr>
        <w:drawing>
          <wp:inline distT="0" distB="0" distL="0" distR="0" wp14:anchorId="5AC223DF" wp14:editId="0E0AB858">
            <wp:extent cx="4105848" cy="3010320"/>
            <wp:effectExtent l="0" t="0" r="9525" b="0"/>
            <wp:docPr id="2014425817" name="Picture 1" descr="A screenshot of a contact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25817" name="Picture 1" descr="A screenshot of a contact for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E49B" w14:textId="77777777" w:rsidR="003B27C9" w:rsidRDefault="003B27C9">
      <w:pPr>
        <w:rPr>
          <w:rFonts w:cstheme="majorBidi"/>
        </w:rPr>
      </w:pPr>
    </w:p>
    <w:p w14:paraId="1FC384F2" w14:textId="494EA9F4" w:rsidR="009B3F4C" w:rsidRPr="00471DFD" w:rsidRDefault="00C66F1F">
      <w:pPr>
        <w:rPr>
          <w:rFonts w:cstheme="majorBidi"/>
        </w:rPr>
      </w:pPr>
      <w:r w:rsidRPr="00471DFD">
        <w:rPr>
          <w:rFonts w:cstheme="majorBidi"/>
        </w:rPr>
        <w:br/>
      </w:r>
    </w:p>
    <w:p w14:paraId="2AD00039" w14:textId="77777777" w:rsidR="009B3F4C" w:rsidRPr="003B27C9" w:rsidRDefault="00000000" w:rsidP="003B27C9">
      <w:pPr>
        <w:pStyle w:val="Heading1"/>
        <w:jc w:val="center"/>
        <w:rPr>
          <w:rFonts w:asciiTheme="minorHAnsi" w:hAnsiTheme="minorHAnsi"/>
          <w:color w:val="EE0000"/>
        </w:rPr>
      </w:pPr>
      <w:r w:rsidRPr="003B27C9">
        <w:rPr>
          <w:rFonts w:asciiTheme="minorHAnsi" w:hAnsiTheme="minorHAnsi"/>
          <w:color w:val="EE0000"/>
        </w:rPr>
        <w:t>3. Work Process Summary</w:t>
      </w:r>
    </w:p>
    <w:p w14:paraId="52A01BE2" w14:textId="77777777" w:rsidR="003B27C9" w:rsidRDefault="003B27C9">
      <w:pPr>
        <w:rPr>
          <w:rFonts w:cstheme="majorBidi"/>
          <w:rtl/>
        </w:rPr>
      </w:pPr>
    </w:p>
    <w:p w14:paraId="6E2B4BE8" w14:textId="5C50008D" w:rsidR="003B27C9" w:rsidRPr="003B27C9" w:rsidRDefault="003B27C9" w:rsidP="003B27C9">
      <w:pPr>
        <w:pStyle w:val="ListParagraph"/>
        <w:numPr>
          <w:ilvl w:val="0"/>
          <w:numId w:val="10"/>
        </w:numPr>
        <w:spacing w:after="0"/>
        <w:rPr>
          <w:rFonts w:cstheme="majorBidi"/>
        </w:rPr>
      </w:pPr>
      <w:r w:rsidRPr="003B27C9">
        <w:rPr>
          <w:rFonts w:cstheme="majorBidi"/>
        </w:rPr>
        <w:t>I began by setting up the basic HTML framework using &lt;!DOCTYPE html&gt;, &lt;html&gt;, &lt;head&gt;, and &lt;body&gt;.</w:t>
      </w:r>
    </w:p>
    <w:p w14:paraId="0E0C0549" w14:textId="68963FD3" w:rsidR="003B27C9" w:rsidRPr="003B27C9" w:rsidRDefault="003B27C9" w:rsidP="003B27C9">
      <w:pPr>
        <w:pStyle w:val="ListParagraph"/>
        <w:numPr>
          <w:ilvl w:val="0"/>
          <w:numId w:val="10"/>
        </w:numPr>
        <w:spacing w:after="0"/>
        <w:rPr>
          <w:rFonts w:cstheme="majorBidi"/>
        </w:rPr>
      </w:pPr>
      <w:r w:rsidRPr="003B27C9">
        <w:rPr>
          <w:rFonts w:cstheme="majorBidi"/>
        </w:rPr>
        <w:t>Metadata and a suitable page title were then included.</w:t>
      </w:r>
    </w:p>
    <w:p w14:paraId="7E337AB0" w14:textId="0BDBC4A6" w:rsidR="003B27C9" w:rsidRPr="003B27C9" w:rsidRDefault="003B27C9" w:rsidP="003B27C9">
      <w:pPr>
        <w:pStyle w:val="ListParagraph"/>
        <w:numPr>
          <w:ilvl w:val="0"/>
          <w:numId w:val="10"/>
        </w:numPr>
        <w:spacing w:after="0"/>
        <w:rPr>
          <w:rFonts w:cstheme="majorBidi"/>
        </w:rPr>
      </w:pPr>
      <w:r w:rsidRPr="003B27C9">
        <w:rPr>
          <w:rFonts w:cstheme="majorBidi"/>
        </w:rPr>
        <w:t>Next, I gradually built the sections: About Me, Hobbies, Favorite Websites, and Photo.</w:t>
      </w:r>
    </w:p>
    <w:p w14:paraId="17F6A27C" w14:textId="49ED6700" w:rsidR="003B27C9" w:rsidRPr="003B27C9" w:rsidRDefault="003B27C9" w:rsidP="003B27C9">
      <w:pPr>
        <w:pStyle w:val="ListParagraph"/>
        <w:numPr>
          <w:ilvl w:val="0"/>
          <w:numId w:val="10"/>
        </w:numPr>
        <w:spacing w:after="0"/>
        <w:rPr>
          <w:rFonts w:cstheme="majorBidi"/>
        </w:rPr>
      </w:pPr>
      <w:r w:rsidRPr="003B27C9">
        <w:rPr>
          <w:rFonts w:cstheme="majorBidi"/>
        </w:rPr>
        <w:t xml:space="preserve">I applied lists (ul, </w:t>
      </w:r>
      <w:proofErr w:type="spellStart"/>
      <w:r w:rsidRPr="003B27C9">
        <w:rPr>
          <w:rFonts w:cstheme="majorBidi"/>
        </w:rPr>
        <w:t>ol</w:t>
      </w:r>
      <w:proofErr w:type="spellEnd"/>
      <w:r w:rsidRPr="003B27C9">
        <w:rPr>
          <w:rFonts w:cstheme="majorBidi"/>
        </w:rPr>
        <w:t>), hyperlinks (a), and images (</w:t>
      </w:r>
      <w:proofErr w:type="spellStart"/>
      <w:r w:rsidRPr="003B27C9">
        <w:rPr>
          <w:rFonts w:cstheme="majorBidi"/>
        </w:rPr>
        <w:t>img</w:t>
      </w:r>
      <w:proofErr w:type="spellEnd"/>
      <w:r w:rsidRPr="003B27C9">
        <w:rPr>
          <w:rFonts w:cstheme="majorBidi"/>
        </w:rPr>
        <w:t>) where necessary.</w:t>
      </w:r>
    </w:p>
    <w:p w14:paraId="6BC41BED" w14:textId="22E4E61C" w:rsidR="003B27C9" w:rsidRPr="003B27C9" w:rsidRDefault="003B27C9" w:rsidP="003B27C9">
      <w:pPr>
        <w:pStyle w:val="ListParagraph"/>
        <w:numPr>
          <w:ilvl w:val="0"/>
          <w:numId w:val="10"/>
        </w:numPr>
        <w:spacing w:after="0"/>
        <w:rPr>
          <w:rFonts w:cstheme="majorBidi"/>
        </w:rPr>
      </w:pPr>
      <w:r w:rsidRPr="003B27C9">
        <w:rPr>
          <w:rFonts w:cstheme="majorBidi"/>
        </w:rPr>
        <w:t>An interactive button was added with the onclick attribute.</w:t>
      </w:r>
    </w:p>
    <w:p w14:paraId="5D704BBB" w14:textId="279F1A96" w:rsidR="003B27C9" w:rsidRPr="003B27C9" w:rsidRDefault="003B27C9" w:rsidP="003B27C9">
      <w:pPr>
        <w:pStyle w:val="ListParagraph"/>
        <w:numPr>
          <w:ilvl w:val="0"/>
          <w:numId w:val="10"/>
        </w:numPr>
        <w:spacing w:after="0"/>
        <w:rPr>
          <w:rFonts w:cstheme="majorBidi"/>
        </w:rPr>
      </w:pPr>
      <w:r w:rsidRPr="003B27C9">
        <w:rPr>
          <w:rFonts w:cstheme="majorBidi"/>
        </w:rPr>
        <w:t>A weekly class schedule was organized using a table.</w:t>
      </w:r>
    </w:p>
    <w:p w14:paraId="38162FDB" w14:textId="2D5CF8AC" w:rsidR="003B27C9" w:rsidRPr="003B27C9" w:rsidRDefault="003B27C9" w:rsidP="003B27C9">
      <w:pPr>
        <w:pStyle w:val="ListParagraph"/>
        <w:numPr>
          <w:ilvl w:val="0"/>
          <w:numId w:val="10"/>
        </w:numPr>
        <w:spacing w:after="0"/>
        <w:rPr>
          <w:rFonts w:cstheme="majorBidi"/>
        </w:rPr>
      </w:pPr>
      <w:r w:rsidRPr="003B27C9">
        <w:rPr>
          <w:rFonts w:cstheme="majorBidi"/>
        </w:rPr>
        <w:t>For the layout, I designed a two-column structure consisting of a Menu and Main Content.</w:t>
      </w:r>
    </w:p>
    <w:p w14:paraId="4636C61D" w14:textId="76AEF24D" w:rsidR="003B27C9" w:rsidRPr="003B27C9" w:rsidRDefault="003B27C9" w:rsidP="003B27C9">
      <w:pPr>
        <w:pStyle w:val="ListParagraph"/>
        <w:numPr>
          <w:ilvl w:val="0"/>
          <w:numId w:val="10"/>
        </w:numPr>
        <w:spacing w:after="0"/>
        <w:rPr>
          <w:rFonts w:cstheme="majorBidi"/>
        </w:rPr>
      </w:pPr>
      <w:r w:rsidRPr="003B27C9">
        <w:rPr>
          <w:rFonts w:cstheme="majorBidi"/>
        </w:rPr>
        <w:t>To make the “Mood” section more engaging, I used emojis.</w:t>
      </w:r>
    </w:p>
    <w:p w14:paraId="3E5B3368" w14:textId="74445621" w:rsidR="003B27C9" w:rsidRPr="003B27C9" w:rsidRDefault="003B27C9" w:rsidP="003B27C9">
      <w:pPr>
        <w:pStyle w:val="ListParagraph"/>
        <w:numPr>
          <w:ilvl w:val="0"/>
          <w:numId w:val="10"/>
        </w:numPr>
        <w:spacing w:after="0"/>
        <w:rPr>
          <w:rFonts w:cstheme="majorBidi"/>
        </w:rPr>
      </w:pPr>
      <w:r w:rsidRPr="003B27C9">
        <w:rPr>
          <w:rFonts w:cstheme="majorBidi"/>
        </w:rPr>
        <w:t>At the end, I created a Contact Form with text, email, and color input options.</w:t>
      </w:r>
    </w:p>
    <w:p w14:paraId="4BCFF3B3" w14:textId="0AB8545C" w:rsidR="003B27C9" w:rsidRPr="003B27C9" w:rsidRDefault="003B27C9" w:rsidP="003B27C9">
      <w:pPr>
        <w:pStyle w:val="ListParagraph"/>
        <w:numPr>
          <w:ilvl w:val="0"/>
          <w:numId w:val="10"/>
        </w:numPr>
        <w:spacing w:after="0"/>
        <w:rPr>
          <w:rFonts w:cstheme="majorBidi"/>
        </w:rPr>
      </w:pPr>
      <w:r w:rsidRPr="003B27C9">
        <w:rPr>
          <w:rFonts w:cstheme="majorBidi"/>
        </w:rPr>
        <w:t>After checking the project in the Chrome browser, everything functioned correctly without errors.</w:t>
      </w:r>
    </w:p>
    <w:p w14:paraId="25841FDE" w14:textId="77777777" w:rsidR="003B27C9" w:rsidRPr="00471DFD" w:rsidRDefault="003B27C9">
      <w:pPr>
        <w:rPr>
          <w:rFonts w:cstheme="majorBidi"/>
        </w:rPr>
      </w:pPr>
    </w:p>
    <w:p w14:paraId="47F02FFE" w14:textId="77777777" w:rsidR="009B3F4C" w:rsidRPr="003B27C9" w:rsidRDefault="00000000" w:rsidP="003B27C9">
      <w:pPr>
        <w:pStyle w:val="Heading1"/>
        <w:jc w:val="center"/>
        <w:rPr>
          <w:rFonts w:asciiTheme="minorHAnsi" w:hAnsiTheme="minorHAnsi"/>
          <w:color w:val="EE0000"/>
        </w:rPr>
      </w:pPr>
      <w:r w:rsidRPr="003B27C9">
        <w:rPr>
          <w:rFonts w:asciiTheme="minorHAnsi" w:hAnsiTheme="minorHAnsi"/>
          <w:color w:val="EE0000"/>
        </w:rPr>
        <w:t>4. Conclusion</w:t>
      </w:r>
    </w:p>
    <w:p w14:paraId="2503CDF1" w14:textId="77777777" w:rsidR="003B27C9" w:rsidRPr="003B27C9" w:rsidRDefault="003B27C9" w:rsidP="003B27C9">
      <w:r w:rsidRPr="003B27C9">
        <w:t>This project allowed me to strengthen my understanding of HTML basics, including the use of headings, paragraphs, lists, tables, forms, images, and links. I also gained experience in organizing a webpage effectively and adding interactivity through a button.</w:t>
      </w:r>
    </w:p>
    <w:p w14:paraId="1E00550B" w14:textId="77777777" w:rsidR="003B27C9" w:rsidRPr="003B27C9" w:rsidRDefault="003B27C9" w:rsidP="003B27C9">
      <w:r w:rsidRPr="003B27C9">
        <w:t>All sections were completed successfully, and the webpage runs smoothly in the browser without any issues.</w:t>
      </w:r>
    </w:p>
    <w:p w14:paraId="1B7FC5DA" w14:textId="3DB49338" w:rsidR="00305B4F" w:rsidRPr="00471DFD" w:rsidRDefault="00305B4F">
      <w:pPr>
        <w:rPr>
          <w:rFonts w:cstheme="majorBidi"/>
          <w:sz w:val="36"/>
          <w:szCs w:val="36"/>
        </w:rPr>
      </w:pPr>
    </w:p>
    <w:sectPr w:rsidR="00305B4F" w:rsidRPr="00471D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DF55979"/>
    <w:multiLevelType w:val="hybridMultilevel"/>
    <w:tmpl w:val="5C0E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904458">
    <w:abstractNumId w:val="8"/>
  </w:num>
  <w:num w:numId="2" w16cid:durableId="909736513">
    <w:abstractNumId w:val="6"/>
  </w:num>
  <w:num w:numId="3" w16cid:durableId="1150711368">
    <w:abstractNumId w:val="5"/>
  </w:num>
  <w:num w:numId="4" w16cid:durableId="744258217">
    <w:abstractNumId w:val="4"/>
  </w:num>
  <w:num w:numId="5" w16cid:durableId="1993212860">
    <w:abstractNumId w:val="7"/>
  </w:num>
  <w:num w:numId="6" w16cid:durableId="209340738">
    <w:abstractNumId w:val="3"/>
  </w:num>
  <w:num w:numId="7" w16cid:durableId="519583246">
    <w:abstractNumId w:val="2"/>
  </w:num>
  <w:num w:numId="8" w16cid:durableId="1838575582">
    <w:abstractNumId w:val="1"/>
  </w:num>
  <w:num w:numId="9" w16cid:durableId="796417568">
    <w:abstractNumId w:val="0"/>
  </w:num>
  <w:num w:numId="10" w16cid:durableId="15862587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0496"/>
    <w:rsid w:val="0015074B"/>
    <w:rsid w:val="0029639D"/>
    <w:rsid w:val="00305B4F"/>
    <w:rsid w:val="00326F90"/>
    <w:rsid w:val="003B27C9"/>
    <w:rsid w:val="00471DFD"/>
    <w:rsid w:val="006D708E"/>
    <w:rsid w:val="00742689"/>
    <w:rsid w:val="007A7155"/>
    <w:rsid w:val="009B3F4C"/>
    <w:rsid w:val="00AA1D8D"/>
    <w:rsid w:val="00AE32F2"/>
    <w:rsid w:val="00B47730"/>
    <w:rsid w:val="00C66F1F"/>
    <w:rsid w:val="00CB0664"/>
    <w:rsid w:val="00D1447F"/>
    <w:rsid w:val="00E771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8213B"/>
  <w14:defaultImageDpi w14:val="300"/>
  <w15:docId w15:val="{07CDAD09-77BC-45E2-AE76-271C01B6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05B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B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5B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361</Words>
  <Characters>1944</Characters>
  <Application>Microsoft Office Word</Application>
  <DocSecurity>0</DocSecurity>
  <Lines>105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khaibar amarkhil</cp:lastModifiedBy>
  <cp:revision>6</cp:revision>
  <dcterms:created xsi:type="dcterms:W3CDTF">2025-09-14T15:13:00Z</dcterms:created>
  <dcterms:modified xsi:type="dcterms:W3CDTF">2025-09-14T16:23:00Z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fc15d4fe-6832-449b-bda0-88ab129a5d5e</vt:lpwstr>
  </property>
</Properties>
</file>